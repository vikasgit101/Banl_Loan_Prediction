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Report</w:t>
      </w:r>
    </w:p>
    <w:p>
      <w:pPr>
        <w:pStyle w:val="Heading1"/>
      </w:pPr>
      <w:r>
        <w:t>Project Title:</w:t>
      </w:r>
    </w:p>
    <w:p>
      <w:r>
        <w:t>📌 Loan Approval Prediction Using Machine Learning</w:t>
      </w:r>
    </w:p>
    <w:p>
      <w:pPr>
        <w:pStyle w:val="Heading1"/>
      </w:pPr>
      <w:r>
        <w:t>1. Objective:</w:t>
      </w:r>
    </w:p>
    <w:p>
      <w:r>
        <w:t>The primary goal of this project is to develop a machine learning model that can accurately predict whether a loan application will be approved or not based on customer profile data. This helps financial institutions make data-driven decisions, improve processing speed, and minimize human bias.</w:t>
      </w:r>
    </w:p>
    <w:p>
      <w:pPr>
        <w:pStyle w:val="Heading1"/>
      </w:pPr>
      <w:r>
        <w:t>2. Problem Statement:</w:t>
      </w:r>
    </w:p>
    <w:p>
      <w:r>
        <w:t>Manual loan approval processes are time-consuming and inconsistent. There is a need for a reliable and automated system that evaluates an applicant’s eligibility using historical data and predicts the likelihood of loan approval.</w:t>
      </w:r>
    </w:p>
    <w:p>
      <w:pPr>
        <w:pStyle w:val="Heading1"/>
      </w:pPr>
      <w:r>
        <w:t>3. Dataset Details:</w:t>
      </w:r>
    </w:p>
    <w:p>
      <w:r>
        <w:t>• Source: [Kaggle / Internal Dataset]</w:t>
      </w:r>
    </w:p>
    <w:p>
      <w:r>
        <w:t>• Total Records: ~600 entries</w:t>
      </w:r>
    </w:p>
    <w:p>
      <w:r>
        <w:t>• Features Include:</w:t>
      </w:r>
    </w:p>
    <w:p>
      <w:r>
        <w:t>- Gender, Marital Status, Dependents</w:t>
        <w:br/>
        <w:t>- Education, Employment (Self_Employed)</w:t>
        <w:br/>
        <w:t>- ApplicantIncome, CoapplicantIncome, LoanAmount</w:t>
        <w:br/>
        <w:t>- Loan_Amount_Term, Credit_History</w:t>
        <w:br/>
        <w:t>- Property_Area</w:t>
        <w:br/>
        <w:t>- Loan_Status (Target Variable: Y/N)</w:t>
      </w:r>
    </w:p>
    <w:p>
      <w:pPr>
        <w:pStyle w:val="Heading1"/>
      </w:pPr>
      <w:r>
        <w:t>4. Tools &amp; Technologies Used:</w:t>
      </w:r>
    </w:p>
    <w:p>
      <w:r>
        <w:t>• Language: Python</w:t>
      </w:r>
    </w:p>
    <w:p>
      <w:r>
        <w:t>• IDE: Jupyter Notebook</w:t>
      </w:r>
    </w:p>
    <w:p>
      <w:r>
        <w:t>• Libraries:</w:t>
      </w:r>
    </w:p>
    <w:p>
      <w:r>
        <w:t>- Pandas, NumPy for data handling</w:t>
      </w:r>
    </w:p>
    <w:p>
      <w:r>
        <w:t>- Matplotlib, Seaborn for visualization</w:t>
      </w:r>
    </w:p>
    <w:p>
      <w:r>
        <w:t>- Scikit-learn for modeling and evaluation</w:t>
      </w:r>
    </w:p>
    <w:p>
      <w:pPr>
        <w:pStyle w:val="Heading1"/>
      </w:pPr>
      <w:r>
        <w:t>5. Methodology:</w:t>
      </w:r>
    </w:p>
    <w:p>
      <w:r>
        <w:t>A. Data Preprocessing:</w:t>
      </w:r>
    </w:p>
    <w:p>
      <w:r>
        <w:t>- Handled missing values using mean/mode imputation</w:t>
      </w:r>
    </w:p>
    <w:p>
      <w:r>
        <w:t>- Converted categorical variables using Label Encoding</w:t>
      </w:r>
    </w:p>
    <w:p>
      <w:r>
        <w:t>- Normalized numerical features where necessary</w:t>
      </w:r>
    </w:p>
    <w:p>
      <w:r>
        <w:t>B. Exploratory Data Analysis (EDA):</w:t>
      </w:r>
    </w:p>
    <w:p>
      <w:r>
        <w:t>- Analyzed trends like credit history vs. approval</w:t>
      </w:r>
    </w:p>
    <w:p>
      <w:r>
        <w:t>- Visualized correlations between income, loan amount, and approval</w:t>
      </w:r>
    </w:p>
    <w:p>
      <w:r>
        <w:t>C. Model Training:</w:t>
      </w:r>
    </w:p>
    <w:p>
      <w:r>
        <w:t>- Applied multiple algorithms:</w:t>
      </w:r>
    </w:p>
    <w:p>
      <w:r>
        <w:t xml:space="preserve">  • Logistic Regression</w:t>
        <w:br/>
        <w:t xml:space="preserve">  • Decision Tree Classifier</w:t>
        <w:br/>
        <w:t xml:space="preserve">  • Random Forest Classifier</w:t>
      </w:r>
    </w:p>
    <w:p>
      <w:r>
        <w:t>- Split data into train/test sets (80/20)</w:t>
      </w:r>
    </w:p>
    <w:p>
      <w:r>
        <w:t>D. Evaluation Metrics:</w:t>
      </w:r>
    </w:p>
    <w:p>
      <w:r>
        <w:t>- Accuracy Score</w:t>
        <w:br/>
        <w:t>- Confusion Matrix</w:t>
        <w:br/>
        <w:t>- Precision and Recall</w:t>
      </w:r>
    </w:p>
    <w:p>
      <w:pPr>
        <w:pStyle w:val="Heading1"/>
      </w:pPr>
      <w:r>
        <w:t>6. Results &amp; Observations:</w:t>
      </w:r>
    </w:p>
    <w:p>
      <w:r>
        <w:t>• Best Model: Random Forest Classifier (or Logistic Regression depending on your results)</w:t>
        <w:br/>
        <w:t>• Accuracy Achieved: ~80%+</w:t>
        <w:br/>
        <w:t>• Credit history and applicant income were found to be the most influential factors in loan approval.</w:t>
      </w:r>
    </w:p>
    <w:p>
      <w:pPr>
        <w:pStyle w:val="Heading1"/>
      </w:pPr>
      <w:r>
        <w:t>7. Conclusion:</w:t>
      </w:r>
    </w:p>
    <w:p>
      <w:r>
        <w:t>The project successfully demonstrates a predictive ML model that automates loan approval decisions. With high accuracy and explainability, the model can serve as a core tool for banks and NBFCs to reduce turnaround time and increase objectivity in loan processing.</w:t>
      </w:r>
    </w:p>
    <w:p>
      <w:pPr>
        <w:pStyle w:val="Heading1"/>
      </w:pPr>
      <w:r>
        <w:t>8. Future Enhancements:</w:t>
      </w:r>
    </w:p>
    <w:p>
      <w:r>
        <w:t>• Deploy model via a web app using Streamlit or Flask</w:t>
        <w:br/>
        <w:t>• Integrate advanced models like XGBoost</w:t>
        <w:br/>
        <w:t>• Use SHAP/LIME for model explainability</w:t>
        <w:br/>
        <w:t>• Automate model retraining with new data</w:t>
      </w:r>
    </w:p>
    <w:p>
      <w:pPr>
        <w:pStyle w:val="Heading1"/>
      </w:pPr>
      <w:r>
        <w:t>9. Author:</w:t>
      </w:r>
    </w:p>
    <w:p>
      <w:r>
        <w:t>Vikas Kumar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